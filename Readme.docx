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npm install.</w:t>
      </w:r>
    </w:p>
    <w:p>
      <w:r>
        <w:drawing>
          <wp:inline distT="0" distB="0" distL="114300" distR="114300">
            <wp:extent cx="43338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Npm start to run the site.</w:t>
      </w:r>
      <w:bookmarkStart w:id="0" w:name="_GoBack"/>
      <w:bookmarkEnd w:id="0"/>
    </w:p>
    <w:p>
      <w:r>
        <w:drawing>
          <wp:inline distT="0" distB="0" distL="114300" distR="114300">
            <wp:extent cx="42386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CDFA67"/>
    <w:multiLevelType w:val="singleLevel"/>
    <w:tmpl w:val="D8CDFA6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C220D08"/>
    <w:rsid w:val="6241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 w:eastAsiaTheme="minorEastAsia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2023-04-28T07:56:00Z</dcterms:created>
  <dc:creator>Kyzc</dc:creator>
  <cp:lastModifiedBy>Kyzc</cp:lastModifiedBy>
  <dcterms:modified xsi:type="dcterms:W3CDTF">2023-11-24T07:48:32Z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FB4F45B877244C829A7D1543DC22DC3D_13</vt:lpwstr>
  </property>
</Properties>
</file>